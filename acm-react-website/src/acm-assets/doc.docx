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WhatsApp Image 2024-10-20 at 7.30.56 PM (1).jpeg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16875" cy="72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WhatsApp Image 2024-10-20 at 7.30.56 P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75" cy="72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  <w:jc w:val="center"/>
      </w:pPr>
      <w:r>
        <w:t>WhatsApp Image 2024-10-20 at 7.30.56 PM.jpeg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16875" cy="7200000"/>
            <wp:docPr id="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WhatsApp Image 2024-10-20 at 7.30.56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75" cy="72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